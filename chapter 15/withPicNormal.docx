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0" cy="9156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crosoftTeams-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9156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