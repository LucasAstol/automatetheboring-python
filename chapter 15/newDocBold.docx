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pargraph</w:t>
      </w:r>
      <w:r>
        <w:rPr>
          <w:b/>
        </w:rPr>
        <w:t xml:space="preserve"> Text added to second paragraph</w:t>
      </w:r>
    </w:p>
    <w:p>
      <w:r>
        <w:t>This is second paragrah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