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yeeelllooow. </w:t>
      </w:r>
      <w:r>
        <w:t>Algo más</w:t>
        <w:br/>
      </w:r>
      <w:r>
        <w:t>this new line before new page.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